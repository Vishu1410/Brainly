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t>Project Title: Quiz JEC – Online Examination System</w:t>
      </w:r>
    </w:p>
    <w:p>
      <w:r>
        <w:t>Prepared by: [Your Name]</w:t>
      </w:r>
    </w:p>
    <w:p>
      <w:r>
        <w:t>Date: [Insert Date]</w:t>
      </w:r>
    </w:p>
    <w:p/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The purpose of this document is to define the requirements for Quiz JEC, an online examination system for colleges that provides a secure and user-friendly interface for conducting and attending exams.</w:t>
      </w:r>
    </w:p>
    <w:p>
      <w:pPr>
        <w:pStyle w:val="Heading2"/>
      </w:pPr>
      <w:r>
        <w:t>1.2 Scope</w:t>
      </w:r>
    </w:p>
    <w:p>
      <w:r>
        <w:t>Quiz JEC is a cross-platform desktop application that enables teachers to create, manage, and evaluate tests, while students can take exams in a restricted, tab-blocked environment powered by Electron.js. It uses a MERN (MongoDB, Express.js, React, Node.js) stack and ShadCN for UI components.</w:t>
      </w:r>
    </w:p>
    <w:p>
      <w:pPr>
        <w:pStyle w:val="Heading2"/>
      </w:pPr>
      <w:r>
        <w:t>1.3 Definitions, Acronyms, and Abbreviations</w:t>
      </w:r>
    </w:p>
    <w:p>
      <w:r>
        <w:t>MERN: MongoDB, Express, React, Node.js</w:t>
        <w:br/>
        <w:t>SRS: Software Requirements Specification</w:t>
        <w:br/>
        <w:t>CRUD: Create, Read, Update, Delete</w:t>
        <w:br/>
        <w:t>UI: User Interface</w:t>
        <w:br/>
        <w:t>ID: Identifier</w:t>
      </w:r>
    </w:p>
    <w:p>
      <w:pPr>
        <w:pStyle w:val="Heading2"/>
      </w:pPr>
      <w:r>
        <w:t>1.4 References</w:t>
      </w:r>
    </w:p>
    <w:p>
      <w:r>
        <w:t>IEEE 830 SRS Standard</w:t>
        <w:br/>
        <w:t>MongoDB Documentation</w:t>
        <w:br/>
        <w:t>Electron.js Documentation</w:t>
        <w:br/>
        <w:t>ShadCN UI Library Docs</w:t>
      </w:r>
    </w:p>
    <w:p>
      <w:pPr>
        <w:pStyle w:val="Heading2"/>
      </w:pPr>
      <w:r>
        <w:t>1.5 Overview</w:t>
      </w:r>
    </w:p>
    <w:p>
      <w:r>
        <w:t>This document outlines the functional and non-functional requirements of the system. It includes system features, design constraints, and software interfaces.</w:t>
      </w:r>
    </w:p>
    <w:p>
      <w:pPr>
        <w:pStyle w:val="Heading1"/>
      </w:pPr>
      <w:r>
        <w:t>2. Overall Description</w:t>
      </w:r>
    </w:p>
    <w:p>
      <w:pPr>
        <w:pStyle w:val="Heading2"/>
      </w:pPr>
      <w:r>
        <w:t>2.1 Product Perspective</w:t>
      </w:r>
    </w:p>
    <w:p>
      <w:r>
        <w:t>Quiz JEC is an independent system using web technologies wrapped in an Electron shell for enhanced exam security. It is not part of a larger system.</w:t>
      </w:r>
    </w:p>
    <w:p>
      <w:pPr>
        <w:pStyle w:val="Heading2"/>
      </w:pPr>
      <w:r>
        <w:t>2.2 Product Functions</w:t>
      </w:r>
    </w:p>
    <w:p>
      <w:r>
        <w:t>- Teacher Dashboard: Manage tests, questions, and results.</w:t>
        <w:br/>
        <w:t>- Student Dashboard: View and attend available tests.</w:t>
        <w:br/>
        <w:t>- Exam Environment: Tab-switch prevention and full-screen enforcement (via Electron).</w:t>
        <w:br/>
        <w:t>- Authentication: Secure login and registration.</w:t>
        <w:br/>
        <w:t>- Result Management: Auto-evaluation of objective questions and result display.</w:t>
      </w:r>
    </w:p>
    <w:p>
      <w:pPr>
        <w:pStyle w:val="Heading2"/>
      </w:pPr>
      <w:r>
        <w:t>2.3 User Classes and Characteristics</w:t>
      </w:r>
    </w:p>
    <w:p>
      <w:r>
        <w:t>- Admin/Teacher: Educators who create and manage exams.</w:t>
        <w:br/>
        <w:t>- Student: Users who take the exams.</w:t>
      </w:r>
    </w:p>
    <w:p>
      <w:pPr>
        <w:pStyle w:val="Heading2"/>
      </w:pPr>
      <w:r>
        <w:t>2.4 Operating Environment</w:t>
      </w:r>
    </w:p>
    <w:p>
      <w:r>
        <w:t>Desktop: Windows, macOS, Linux (Electron app)</w:t>
        <w:br/>
        <w:t>Server: Node.js with Express, MongoDB</w:t>
      </w:r>
    </w:p>
    <w:p>
      <w:pPr>
        <w:pStyle w:val="Heading2"/>
      </w:pPr>
      <w:r>
        <w:t>2.5 Design and Implementation Constraints</w:t>
      </w:r>
    </w:p>
    <w:p>
      <w:r>
        <w:t>Application must function offline once downloaded (Electron-based).</w:t>
        <w:br/>
        <w:t>Must prevent tab-switching and cheating during exams.</w:t>
      </w:r>
    </w:p>
    <w:p>
      <w:pPr>
        <w:pStyle w:val="Heading2"/>
      </w:pPr>
      <w:r>
        <w:t>2.6 User Documentation</w:t>
      </w:r>
    </w:p>
    <w:p>
      <w:r>
        <w:t>User manual for teachers and students (to be developed).</w:t>
        <w:br/>
        <w:t>Setup guide for deployment.</w:t>
      </w:r>
    </w:p>
    <w:p>
      <w:pPr>
        <w:pStyle w:val="Heading2"/>
      </w:pPr>
      <w:r>
        <w:t>2.7 Assumptions and Dependencies</w:t>
      </w:r>
    </w:p>
    <w:p>
      <w:r>
        <w:t>Internet access is required for login and syncing test data.</w:t>
        <w:br/>
        <w:t>MongoDB must be running for backend functionality.</w:t>
      </w:r>
    </w:p>
    <w:p>
      <w:pPr>
        <w:pStyle w:val="Heading1"/>
      </w:pPr>
      <w:r>
        <w:t>3. Specific Requirements</w:t>
      </w:r>
    </w:p>
    <w:p>
      <w:pPr>
        <w:pStyle w:val="Heading2"/>
      </w:pPr>
      <w:r>
        <w:t>3.1 Functional Requirements</w:t>
      </w:r>
    </w:p>
    <w:p>
      <w:pPr>
        <w:pStyle w:val="Heading3"/>
      </w:pPr>
      <w:r>
        <w:t>3.1.1 User Authentication</w:t>
      </w:r>
    </w:p>
    <w:p>
      <w:r>
        <w:t>Users can register and log in securely.</w:t>
        <w:br/>
        <w:t>Passwords must be hashed using a secure algorithm.</w:t>
      </w:r>
    </w:p>
    <w:p>
      <w:pPr>
        <w:pStyle w:val="Heading3"/>
      </w:pPr>
      <w:r>
        <w:t>3.1.2 Test Management (Teacher)</w:t>
      </w:r>
    </w:p>
    <w:p>
      <w:r>
        <w:t>Create, edit, and delete tests.</w:t>
        <w:br/>
        <w:t>Add questions to a test (question IDs stored in Test model).</w:t>
        <w:br/>
        <w:t>Publish/unpublish tests.</w:t>
      </w:r>
    </w:p>
    <w:p>
      <w:pPr>
        <w:pStyle w:val="Heading3"/>
      </w:pPr>
      <w:r>
        <w:t>3.1.3 Question Management</w:t>
      </w:r>
    </w:p>
    <w:p>
      <w:r>
        <w:t>Add MCQs, subjective, and multiple-answer questions.</w:t>
        <w:br/>
        <w:t>Questions are stored separately in the Question model.</w:t>
      </w:r>
    </w:p>
    <w:p>
      <w:pPr>
        <w:pStyle w:val="Heading3"/>
      </w:pPr>
      <w:r>
        <w:t>3.1.4 Exam Interface (Student)</w:t>
      </w:r>
    </w:p>
    <w:p>
      <w:r>
        <w:t>Students can view available tests.</w:t>
        <w:br/>
        <w:t>Students can take tests in full-screen mode.</w:t>
        <w:br/>
        <w:t>Prevent switching tabs and accessing other applications.</w:t>
      </w:r>
    </w:p>
    <w:p>
      <w:pPr>
        <w:pStyle w:val="Heading3"/>
      </w:pPr>
      <w:r>
        <w:t>3.1.5 Result Handling</w:t>
      </w:r>
    </w:p>
    <w:p>
      <w:r>
        <w:t>Automatically evaluate objective-type questions.</w:t>
        <w:br/>
        <w:t>Display results post submission or after publishing.</w:t>
      </w:r>
    </w:p>
    <w:p>
      <w:pPr>
        <w:pStyle w:val="Heading2"/>
      </w:pPr>
      <w:r>
        <w:t>3.2 Performance Requirements</w:t>
      </w:r>
    </w:p>
    <w:p>
      <w:r>
        <w:t>The app must load all test and question data within 2 seconds.</w:t>
        <w:br/>
        <w:t>Results must be generated within 5 seconds of submission.</w:t>
      </w:r>
    </w:p>
    <w:p>
      <w:pPr>
        <w:pStyle w:val="Heading2"/>
      </w:pPr>
      <w:r>
        <w:t>3.3 Design Constraints</w:t>
      </w:r>
    </w:p>
    <w:p>
      <w:r>
        <w:t>Frontend must use React with Tailwind and ShadCN.</w:t>
        <w:br/>
        <w:t>Backend must be built using Node.js and Express.</w:t>
        <w:br/>
        <w:t>Desktop app must use Electron.js with tab-lock and fullscreen enforcement.</w:t>
      </w:r>
    </w:p>
    <w:p>
      <w:pPr>
        <w:pStyle w:val="Heading2"/>
      </w:pPr>
      <w:r>
        <w:t>3.4 Software System Attributes</w:t>
      </w:r>
    </w:p>
    <w:p>
      <w:pPr>
        <w:pStyle w:val="Heading3"/>
      </w:pPr>
      <w:r>
        <w:t>3.4.1 Reliability</w:t>
      </w:r>
    </w:p>
    <w:p>
      <w:r>
        <w:t>System should recover gracefully from crashes with local autosave.</w:t>
      </w:r>
    </w:p>
    <w:p>
      <w:pPr>
        <w:pStyle w:val="Heading3"/>
      </w:pPr>
      <w:r>
        <w:t>3.4.2 Availability</w:t>
      </w:r>
    </w:p>
    <w:p>
      <w:r>
        <w:t>System should be available 99% of the time during exam windows.</w:t>
      </w:r>
    </w:p>
    <w:p>
      <w:pPr>
        <w:pStyle w:val="Heading3"/>
      </w:pPr>
      <w:r>
        <w:t>3.4.3 Security</w:t>
      </w:r>
    </w:p>
    <w:p>
      <w:r>
        <w:t>Must hash passwords.</w:t>
        <w:br/>
        <w:t>Prevent copying text from questions.</w:t>
        <w:br/>
        <w:t>Disable right-click and developer tools during exams.</w:t>
      </w:r>
    </w:p>
    <w:p>
      <w:pPr>
        <w:pStyle w:val="Heading3"/>
      </w:pPr>
      <w:r>
        <w:t>3.4.4 Maintainability</w:t>
      </w:r>
    </w:p>
    <w:p>
      <w:r>
        <w:t>Code should follow modular structure with reusable components and services.</w:t>
      </w:r>
    </w:p>
    <w:p>
      <w:pPr>
        <w:pStyle w:val="Heading3"/>
      </w:pPr>
      <w:r>
        <w:t>3.4.5 Portability</w:t>
      </w:r>
    </w:p>
    <w:p>
      <w:r>
        <w:t>Must run on Windows/macOS/Linux with minimal changes.</w:t>
      </w:r>
    </w:p>
    <w:p>
      <w:pPr>
        <w:pStyle w:val="Heading1"/>
      </w:pPr>
      <w:r>
        <w:t>4. Appendices</w:t>
      </w:r>
    </w:p>
    <w:p>
      <w:r>
        <w:t>Appendix A: Sample MongoDB Schemas</w:t>
        <w:br/>
        <w:t>Appendix B: Flowcharts for Teacher and Student Modules</w:t>
        <w:br/>
        <w:t>Appendix C: Screenshots of UI (optional)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